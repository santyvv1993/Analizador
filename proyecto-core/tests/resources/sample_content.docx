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Market Analysis Report</w:t>
      </w:r>
    </w:p>
    <w:p>
      <w:r>
        <w:t>Date: February 15, 2024</w:t>
      </w:r>
    </w:p>
    <w:p>
      <w:r>
        <w:t>This report analyzes technology market trends in 2024.</w:t>
      </w:r>
    </w:p>
    <w:p>
      <w:pPr>
        <w:pStyle w:val="Heading1"/>
      </w:pPr>
      <w:r>
        <w:t>Key Findings</w:t>
      </w:r>
    </w:p>
    <w:p>
      <w:r>
        <w:t>Main discoveries include:</w:t>
      </w:r>
    </w:p>
    <w:p>
      <w:pPr>
        <w:pStyle w:val="ListNumber"/>
      </w:pPr>
      <w:r>
        <w:t>1. Increased demand for AI solutions</w:t>
      </w:r>
    </w:p>
    <w:p>
      <w:pPr>
        <w:pStyle w:val="ListNumber"/>
      </w:pPr>
      <w:r>
        <w:t>2. Growth in cloud computing market</w:t>
      </w:r>
    </w:p>
    <w:p>
      <w:pPr>
        <w:pStyle w:val="ListNumber"/>
      </w:pPr>
      <w:r>
        <w:t>3. New data privacy regulations</w:t>
      </w:r>
    </w:p>
    <w:p>
      <w:pPr>
        <w:pStyle w:val="Heading1"/>
      </w:pPr>
      <w:r>
        <w:t>Companies Mentioned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Company</w:t>
            </w:r>
          </w:p>
        </w:tc>
        <w:tc>
          <w:tcPr>
            <w:tcW w:type="dxa" w:w="4320"/>
          </w:tcPr>
          <w:p>
            <w:r>
              <w:t>Sector</w:t>
            </w:r>
          </w:p>
        </w:tc>
      </w:tr>
      <w:tr>
        <w:tc>
          <w:tcPr>
            <w:tcW w:type="dxa" w:w="4320"/>
          </w:tcPr>
          <w:p>
            <w:r>
              <w:t>Microsoft Corporation</w:t>
            </w:r>
          </w:p>
        </w:tc>
        <w:tc>
          <w:tcPr>
            <w:tcW w:type="dxa" w:w="4320"/>
          </w:tcPr>
          <w:p>
            <w:r>
              <w:t>Technology</w:t>
            </w:r>
          </w:p>
        </w:tc>
      </w:tr>
      <w:tr>
        <w:tc>
          <w:tcPr>
            <w:tcW w:type="dxa" w:w="4320"/>
          </w:tcPr>
          <w:p>
            <w:r>
              <w:t>Amazon Web Services</w:t>
            </w:r>
          </w:p>
        </w:tc>
        <w:tc>
          <w:tcPr>
            <w:tcW w:type="dxa" w:w="4320"/>
          </w:tcPr>
          <w:p>
            <w:r>
              <w:t>Cloud Services</w:t>
            </w:r>
          </w:p>
        </w:tc>
      </w:tr>
      <w:tr>
        <w:tc>
          <w:tcPr>
            <w:tcW w:type="dxa" w:w="4320"/>
          </w:tcPr>
          <w:p>
            <w:r>
              <w:t>Google Cloud Platform</w:t>
            </w:r>
          </w:p>
        </w:tc>
        <w:tc>
          <w:tcPr>
            <w:tcW w:type="dxa" w:w="4320"/>
          </w:tcPr>
          <w:p>
            <w:r>
              <w:t>Cloud Services</w:t>
            </w:r>
          </w:p>
        </w:tc>
      </w:tr>
    </w:tbl>
    <w:p>
      <w:pPr>
        <w:pStyle w:val="Heading1"/>
      </w:pPr>
      <w:r>
        <w:t>Conclusions</w:t>
      </w:r>
    </w:p>
    <w:p>
      <w:r>
        <w:t>The market shows sustained growth with emphasis on emerging technologies.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 Analysis Report 2024</dc:title>
  <dc:subject/>
  <dc:creator>Market Analyst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>Business Reports</cp:category>
</cp:coreProperties>
</file>