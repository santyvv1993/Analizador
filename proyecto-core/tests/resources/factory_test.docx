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Word Document for Factory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