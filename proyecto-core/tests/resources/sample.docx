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document for Word processing.</w:t>
      </w:r>
    </w:p>
    <w:p>
      <w:r>
        <w:t>It contains multiple paragraphs and formatting.</w:t>
      </w:r>
    </w:p>
    <w:p>
      <w:pPr>
        <w:pStyle w:val="ListBullet"/>
      </w:pPr>
      <w:r>
        <w:t>Key points:</w:t>
      </w:r>
    </w:p>
    <w:p>
      <w:pPr>
        <w:pStyle w:val="ListBullet"/>
      </w:pPr>
      <w:r>
        <w:t>First important point</w:t>
      </w:r>
    </w:p>
    <w:p>
      <w:pPr>
        <w:pStyle w:val="ListBullet"/>
      </w:pPr>
      <w:r>
        <w:t>Second important point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 1</w:t>
            </w:r>
          </w:p>
        </w:tc>
        <w:tc>
          <w:tcPr>
            <w:tcW w:type="dxa" w:w="4320"/>
          </w:tcPr>
          <w:p>
            <w:r>
              <w:t>Header 2</w:t>
            </w:r>
          </w:p>
        </w:tc>
      </w:tr>
      <w:tr>
        <w:tc>
          <w:tcPr>
            <w:tcW w:type="dxa" w:w="4320"/>
          </w:tcPr>
          <w:p>
            <w:r>
              <w:t>Data 1</w:t>
            </w:r>
          </w:p>
        </w:tc>
        <w:tc>
          <w:tcPr>
            <w:tcW w:type="dxa" w:w="4320"/>
          </w:tcPr>
          <w:p>
            <w:r>
              <w:t>Data 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>Testing</dc:subject>
  <dc:creator>Test Author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>Test Documents</cp:category>
</cp:coreProperties>
</file>